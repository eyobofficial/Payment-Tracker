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80" w:after="0"/>
        <w:rPr/>
      </w:pPr>
      <w:r>
        <w:rPr/>
        <w:t>To: _</w:t>
      </w:r>
      <w:r>
        <w:rPr>
          <w:b w:val="false"/>
          <w:bCs w:val="false"/>
          <w:u w:val="none"/>
        </w:rPr>
        <w:t>RECEIVER_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u w:val="none"/>
        </w:rPr>
        <w:t>subject: _SUBJECT_</w:t>
      </w:r>
    </w:p>
    <w:p>
      <w:pPr>
        <w:pStyle w:val="Normal"/>
        <w:spacing w:before="0" w:after="200"/>
        <w:rPr>
          <w:b w:val="false"/>
          <w:b w:val="false"/>
          <w:bCs w:val="false"/>
          <w:u w:val="none"/>
        </w:rPr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Application>LibreOffice/6.0.7.3$Linux_X86_64 LibreOffice_project/00m0$Build-3</Application>
  <Pages>1</Pages>
  <Words>4</Words>
  <Characters>30</Characters>
  <CharactersWithSpaces>32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2020-03-31T20:29:45Z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